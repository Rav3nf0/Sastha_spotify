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Requirements Specification (SRS)</w:t>
      </w:r>
    </w:p>
    <w:p>
      <w:pPr>
        <w:pStyle w:val="Heading2"/>
      </w:pPr>
      <w:r>
        <w:t>Sastha Spotify</w:t>
      </w:r>
    </w:p>
    <w:p>
      <w:r>
        <w:t>Prepared by: Your Name</w:t>
      </w:r>
    </w:p>
    <w:p>
      <w:pPr>
        <w:pStyle w:val="Heading2"/>
      </w:pPr>
      <w:r>
        <w:t>1. Introduction</w:t>
      </w:r>
    </w:p>
    <w:p>
      <w:pPr>
        <w:pStyle w:val="Heading3"/>
      </w:pPr>
      <w:r>
        <w:t>1.1 Purpose</w:t>
      </w:r>
    </w:p>
    <w:p>
      <w:r>
        <w:t>The Sastha Spotify app is designed for music streaming, providing users with an intuitive interface to explore, play, and manage their favorite tracks. It aims to deliver a seamless audio experience, with robust performance and easy navigation.</w:t>
      </w:r>
    </w:p>
    <w:p>
      <w:pPr>
        <w:pStyle w:val="Heading3"/>
      </w:pPr>
      <w:r>
        <w:t>1.2 Scope</w:t>
      </w:r>
    </w:p>
    <w:p>
      <w:r>
        <w:t>The app enables users to:</w:t>
        <w:br/>
        <w:t>- Browse and search for music.</w:t>
        <w:br/>
        <w:t>- Stream tracks in real time.</w:t>
        <w:br/>
        <w:t>- Create and manage playlists.</w:t>
        <w:br/>
        <w:t>- Enjoy offline music by downloading songs.</w:t>
        <w:br/>
        <w:br/>
        <w:t>The app is developed for Android platforms using Java, XML, and Firebase for real-time updates and storage.</w:t>
      </w:r>
    </w:p>
    <w:p>
      <w:pPr>
        <w:pStyle w:val="Heading3"/>
      </w:pPr>
      <w:r>
        <w:t>1.3 Definitions, Acronyms, and Abbreviations</w:t>
      </w:r>
    </w:p>
    <w:p>
      <w:r>
        <w:t>- SRS: Software Requirements Specification</w:t>
        <w:br/>
        <w:t>- GUI: Graphical User Interface</w:t>
        <w:br/>
        <w:t>- API: Application Programming Interface</w:t>
      </w:r>
    </w:p>
    <w:p>
      <w:pPr>
        <w:pStyle w:val="Heading2"/>
      </w:pPr>
      <w:r>
        <w:t>2. Overall Description</w:t>
      </w:r>
    </w:p>
    <w:p>
      <w:pPr>
        <w:pStyle w:val="Heading3"/>
      </w:pPr>
      <w:r>
        <w:t>2.1 Product Perspective</w:t>
      </w:r>
    </w:p>
    <w:p>
      <w:r>
        <w:t>Sastha Spotify is a standalone mobile app that interfaces with a backend (Firebase) for storing user preferences, playlists, and track metadata.</w:t>
      </w:r>
    </w:p>
    <w:p>
      <w:pPr>
        <w:pStyle w:val="Heading3"/>
      </w:pPr>
      <w:r>
        <w:t>2.2 Product Features</w:t>
      </w:r>
    </w:p>
    <w:p>
      <w:r>
        <w:t>- Music Search: A search bar for finding tracks.</w:t>
        <w:br/>
        <w:t>- Playlists: Options to create, edit, and manage playlists.</w:t>
        <w:br/>
        <w:t>- Real-time Streaming: Access a vast music library.</w:t>
        <w:br/>
        <w:t>- Offline Mode: Download tracks for offline listening.</w:t>
        <w:br/>
        <w:t>- User Profiles: Personalized settings and preferences.</w:t>
      </w:r>
    </w:p>
    <w:p>
      <w:pPr>
        <w:pStyle w:val="Heading3"/>
      </w:pPr>
      <w:r>
        <w:t>2.3 Operating Environment</w:t>
      </w:r>
    </w:p>
    <w:p>
      <w:r>
        <w:t>- Platform: Android</w:t>
        <w:br/>
        <w:t>- OS: Android 6.0 or later</w:t>
        <w:br/>
        <w:t>- Internet Access: Required for streaming; optional for offline mode.</w:t>
      </w:r>
    </w:p>
    <w:p>
      <w:pPr>
        <w:pStyle w:val="Heading2"/>
      </w:pPr>
      <w:r>
        <w:t>3. System Features</w:t>
      </w:r>
    </w:p>
    <w:p>
      <w:pPr>
        <w:pStyle w:val="Heading3"/>
      </w:pPr>
      <w:r>
        <w:t>3.1 Music Streaming</w:t>
      </w:r>
    </w:p>
    <w:p>
      <w:r>
        <w:t>Description: Stream songs in real time.</w:t>
        <w:br/>
        <w:t>Inputs: Song selection by users.</w:t>
        <w:br/>
        <w:t>Outputs: Continuous audio playback.</w:t>
      </w:r>
    </w:p>
    <w:p>
      <w:pPr>
        <w:pStyle w:val="Heading3"/>
      </w:pPr>
      <w:r>
        <w:t>3.2 Playlist Management</w:t>
      </w:r>
    </w:p>
    <w:p>
      <w:r>
        <w:t>Description: Create and manage playlists.</w:t>
      </w:r>
    </w:p>
    <w:p>
      <w:pPr>
        <w:pStyle w:val="Heading3"/>
      </w:pPr>
      <w:r>
        <w:t>3.3 Offline Mode</w:t>
      </w:r>
    </w:p>
    <w:p>
      <w:r>
        <w:t>Description: Enable downloading of songs for offline playback.</w:t>
      </w:r>
    </w:p>
    <w:p>
      <w:pPr>
        <w:pStyle w:val="Heading2"/>
      </w:pPr>
      <w:r>
        <w:t>4. External Interface Requirements</w:t>
      </w:r>
    </w:p>
    <w:p>
      <w:pPr>
        <w:pStyle w:val="Heading3"/>
      </w:pPr>
      <w:r>
        <w:t>4.1 User Interfaces</w:t>
      </w:r>
    </w:p>
    <w:p>
      <w:r>
        <w:t>- A clean, intuitive UI for music browsing and playback.</w:t>
        <w:br/>
        <w:t>- A search bar and personalized recommendation tiles.</w:t>
      </w:r>
    </w:p>
    <w:p>
      <w:pPr>
        <w:pStyle w:val="Heading3"/>
      </w:pPr>
      <w:r>
        <w:t>4.2 Software Interfaces</w:t>
      </w:r>
    </w:p>
    <w:p>
      <w:r>
        <w:t>- Backend: Firebase for real-time data synchronization.</w:t>
      </w:r>
    </w:p>
    <w:p>
      <w:pPr>
        <w:pStyle w:val="Heading2"/>
      </w:pPr>
      <w:r>
        <w:t>5. System Requirements</w:t>
      </w:r>
    </w:p>
    <w:p>
      <w:pPr>
        <w:pStyle w:val="Heading3"/>
      </w:pPr>
      <w:r>
        <w:t>5.1 Functional Requirements</w:t>
      </w:r>
    </w:p>
    <w:p>
      <w:r>
        <w:t>- Play, pause, and skip tracks.</w:t>
        <w:br/>
        <w:t>- Save and retrieve playlists from Firebase.</w:t>
      </w:r>
    </w:p>
    <w:p>
      <w:pPr>
        <w:pStyle w:val="Heading3"/>
      </w:pPr>
      <w:r>
        <w:t>5.2 Non-Functional Requirements</w:t>
      </w:r>
    </w:p>
    <w:p>
      <w:r>
        <w:t>- Usability: User-friendly UI.</w:t>
        <w:br/>
        <w:t>- Performance: Songs should load with minimal delay.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